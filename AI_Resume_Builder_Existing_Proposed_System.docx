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D6" w:rsidRPr="00904C2F" w:rsidRDefault="00904C2F">
      <w:pPr>
        <w:pStyle w:val="Title"/>
        <w:rPr>
          <w:rStyle w:val="SubtleEmphasis"/>
        </w:rPr>
      </w:pPr>
      <w:r w:rsidRPr="00904C2F">
        <w:rPr>
          <w:rStyle w:val="SubtleEmphasis"/>
        </w:rPr>
        <w:t>Advancements in AI Resume Builder</w:t>
      </w:r>
      <w:bookmarkStart w:id="0" w:name="_GoBack"/>
      <w:bookmarkEnd w:id="0"/>
    </w:p>
    <w:p w:rsidR="00EC4DD6" w:rsidRDefault="00904C2F" w:rsidP="00904C2F">
      <w:pPr>
        <w:pStyle w:val="Heading3"/>
      </w:pPr>
      <w:r>
        <w:t>Existing System:</w:t>
      </w:r>
    </w:p>
    <w:p w:rsidR="00EC4DD6" w:rsidRDefault="00904C2F">
      <w:r>
        <w:t xml:space="preserve">The current market offers various AI-based resume builders that assist users in creating professional resumes. These tools primarily focus on formatting and providing predefined templates, enabling users </w:t>
      </w:r>
      <w:r>
        <w:t>to fill in their details. Some platforms include basic keyword optimization to enhance the resume's appeal to Applicant Tracking Systems (ATS). However, these solutions often fall short in tailoring resumes effectively for ATS compliance. Furthermore, exis</w:t>
      </w:r>
      <w:r>
        <w:t>ting systems rarely offer feedback on how well the resume is likely to perform during ATS screening, which is crucial for increasing the likelihood of a candidate's resume being shortlisted.</w:t>
      </w:r>
    </w:p>
    <w:p w:rsidR="00EC4DD6" w:rsidRDefault="00904C2F" w:rsidP="00904C2F">
      <w:pPr>
        <w:pStyle w:val="Heading3"/>
      </w:pPr>
      <w:r>
        <w:t>Proposed System</w:t>
      </w:r>
    </w:p>
    <w:p w:rsidR="00EC4DD6" w:rsidRDefault="00904C2F">
      <w:r>
        <w:t>The proposed AI Resume Builder aims to push the b</w:t>
      </w:r>
      <w:r>
        <w:t>oundaries of existing solutions by introducing several advanced features:</w:t>
      </w:r>
      <w:r>
        <w:br/>
      </w:r>
    </w:p>
    <w:p w:rsidR="00EC4DD6" w:rsidRDefault="00904C2F">
      <w:r>
        <w:t>1. ATS Checking and Optimization: The system will offer a comprehensive ATS checking mechanism. It will analyze resumes for ATS compatibility and provide actionable feedback, includ</w:t>
      </w:r>
      <w:r>
        <w:t>ing keyword optimization, format adjustments, and content enhancements, to significantly improve the chances of passing ATS filters.</w:t>
      </w:r>
    </w:p>
    <w:p w:rsidR="00EC4DD6" w:rsidRDefault="00904C2F">
      <w:r>
        <w:t xml:space="preserve">2. Dual-Functionality for Resume Creation and Optimization: The platform will have two distinct pages. The first page will </w:t>
      </w:r>
      <w:r>
        <w:t>allow users to build a resume from scratch, offering intelligent suggestions for content and formatting based on industry standards and specific job roles. The second page will enable users to upload an existing resume, which will be analyzed and optimized</w:t>
      </w:r>
      <w:r>
        <w:t xml:space="preserve"> for ATS performance.</w:t>
      </w:r>
    </w:p>
    <w:p w:rsidR="00EC4DD6" w:rsidRDefault="00904C2F">
      <w:r>
        <w:t>3. Job Interview Preparation: Beyond resume creation, the platform will offer personalized interview preparation. The system will tailor interview questions based on the companies and roles the user is targeting, increasing their chan</w:t>
      </w:r>
      <w:r>
        <w:t>ces of success. The platform will also suggest modifications to the resume to align with the specific job positions and company expectations, thereby enhancing the user’s overall job application strategy.</w:t>
      </w:r>
    </w:p>
    <w:p w:rsidR="00EC4DD6" w:rsidRDefault="00904C2F">
      <w:r>
        <w:t>By combining ATS optimization with personalized int</w:t>
      </w:r>
      <w:r>
        <w:t>erview preparation, the AI Resume Builder offers a holistic approach to job application success. This platform stands as a cutting-edge solution that empowers users to craft effective, ATS-friendly resumes while equipping them with the tools needed to exce</w:t>
      </w:r>
      <w:r>
        <w:t>l in interviews, ultimately increasing their chances of landing their desired job.</w:t>
      </w:r>
    </w:p>
    <w:sectPr w:rsidR="00EC4D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04C2F"/>
    <w:rsid w:val="00AA1D8D"/>
    <w:rsid w:val="00B47730"/>
    <w:rsid w:val="00CB0664"/>
    <w:rsid w:val="00EC4D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BC15E-52EA-43E3-9D32-D07DABB0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AIML031</cp:lastModifiedBy>
  <cp:revision>2</cp:revision>
  <dcterms:created xsi:type="dcterms:W3CDTF">2013-12-23T23:15:00Z</dcterms:created>
  <dcterms:modified xsi:type="dcterms:W3CDTF">2024-08-29T05:52:00Z</dcterms:modified>
  <cp:category/>
</cp:coreProperties>
</file>